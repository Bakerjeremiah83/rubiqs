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9ACD0" w14:textId="77777777" w:rsidR="004E0D97" w:rsidRDefault="004E0D97" w:rsidP="004E0D97">
      <w:pPr>
        <w:pStyle w:val="Heading1"/>
      </w:pPr>
      <w:r>
        <w:t>Leadership Challenge Proposal &amp; Covenant Reflection</w:t>
      </w:r>
    </w:p>
    <w:p w14:paraId="55D76228" w14:textId="77777777" w:rsidR="004E0D97" w:rsidRDefault="004E0D97" w:rsidP="004E0D97">
      <w:r>
        <w:t>Total Points: 60</w:t>
      </w:r>
    </w:p>
    <w:p w14:paraId="42DD7405" w14:textId="77777777" w:rsidR="004E0D97" w:rsidRDefault="004E0D97" w:rsidP="004E0D97">
      <w:pPr>
        <w:pStyle w:val="Heading2"/>
      </w:pPr>
      <w:r>
        <w:t>Overview</w:t>
      </w:r>
    </w:p>
    <w:p w14:paraId="44B8B557" w14:textId="77777777" w:rsidR="004E0D97" w:rsidRDefault="004E0D97" w:rsidP="004E0D97">
      <w:r>
        <w:t>In this assignment, you will submit a written proposal for your selected leadership project. This proposal will help you articulate your leadership challenge, its context, and your plan for addressing it. You'll also reflect on your covenant relationship with God and how it can empower you to lead with moral clarity and spiritual strength. Your submission will be reviewed by a member of the Sorensen Center for Moral &amp; Ethical Leadership.</w:t>
      </w:r>
    </w:p>
    <w:p w14:paraId="7D11960E" w14:textId="77777777" w:rsidR="004E0D97" w:rsidRDefault="004E0D97" w:rsidP="004E0D97">
      <w:pPr>
        <w:pStyle w:val="Heading2"/>
      </w:pPr>
      <w:r>
        <w:t>Assignment Objectives</w:t>
      </w:r>
    </w:p>
    <w:p w14:paraId="26B693EB" w14:textId="77777777" w:rsidR="004E0D97" w:rsidRDefault="004E0D97" w:rsidP="004E0D97">
      <w:r>
        <w:t>- Identify and analyze a real leadership challenge you are currently facing.</w:t>
      </w:r>
      <w:r>
        <w:br/>
        <w:t>- Reflect on your role, responsibilities, and personal growth opportunities.</w:t>
      </w:r>
      <w:r>
        <w:br/>
        <w:t>- Develop a plan to draw upon covenant power in your leadership efforts.</w:t>
      </w:r>
      <w:r>
        <w:br/>
        <w:t>- Apply scriptural insights about Jesus Christ’s leadership and reliance on God.</w:t>
      </w:r>
    </w:p>
    <w:p w14:paraId="45556960" w14:textId="77777777" w:rsidR="004E0D97" w:rsidRDefault="004E0D97" w:rsidP="004E0D97">
      <w:pPr>
        <w:pStyle w:val="Heading2"/>
      </w:pPr>
      <w:r>
        <w:t>Instructions</w:t>
      </w:r>
    </w:p>
    <w:p w14:paraId="78B85AE4" w14:textId="77777777" w:rsidR="004E0D97" w:rsidRDefault="004E0D97" w:rsidP="004E0D97">
      <w:r>
        <w:t>Prepare a written response (750–1,000 words) that addresses the following sections:</w:t>
      </w:r>
    </w:p>
    <w:p w14:paraId="5383E6EC" w14:textId="77777777" w:rsidR="004E0D97" w:rsidRDefault="004E0D97" w:rsidP="004E0D97">
      <w:pPr>
        <w:pStyle w:val="Heading3"/>
      </w:pPr>
      <w:r>
        <w:t>Part 1: Leadership Challenge Proposal</w:t>
      </w:r>
    </w:p>
    <w:p w14:paraId="063EBC96" w14:textId="77777777" w:rsidR="004E0D97" w:rsidRDefault="004E0D97" w:rsidP="004E0D97">
      <w:pPr>
        <w:pStyle w:val="ListBullet"/>
      </w:pPr>
      <w:r>
        <w:t>Impacted Individuals – Identify those directly and indirectly affected by your leadership challenge.</w:t>
      </w:r>
    </w:p>
    <w:p w14:paraId="2FD57998" w14:textId="77777777" w:rsidR="004E0D97" w:rsidRDefault="004E0D97" w:rsidP="004E0D97">
      <w:pPr>
        <w:pStyle w:val="ListBullet"/>
      </w:pPr>
      <w:r>
        <w:t>Your Role &amp; Responsibility – Describe your relationship with these individuals and your leadership responsibility.</w:t>
      </w:r>
    </w:p>
    <w:p w14:paraId="2BA6916A" w14:textId="77777777" w:rsidR="004E0D97" w:rsidRDefault="004E0D97" w:rsidP="004E0D97">
      <w:pPr>
        <w:pStyle w:val="ListBullet"/>
      </w:pPr>
      <w:r>
        <w:t>Define the Challenge – Clearly state the nature of the leadership challenge you face.</w:t>
      </w:r>
    </w:p>
    <w:p w14:paraId="30255724" w14:textId="77777777" w:rsidR="004E0D97" w:rsidRDefault="004E0D97" w:rsidP="004E0D97">
      <w:pPr>
        <w:pStyle w:val="ListBullet"/>
      </w:pPr>
      <w:r>
        <w:t>Challenge Timeline – Describe how long this has been a challenge and note key turning points or events.</w:t>
      </w:r>
    </w:p>
    <w:p w14:paraId="238CCC6F" w14:textId="77777777" w:rsidR="004E0D97" w:rsidRDefault="004E0D97" w:rsidP="004E0D97">
      <w:pPr>
        <w:pStyle w:val="ListBullet"/>
      </w:pPr>
      <w:r>
        <w:t>Context &amp; Background – Provide relevant background, including the organizational, cultural, or spiritual setting.</w:t>
      </w:r>
    </w:p>
    <w:p w14:paraId="6B8B7552" w14:textId="77777777" w:rsidR="004E0D97" w:rsidRDefault="004E0D97" w:rsidP="004E0D97">
      <w:pPr>
        <w:pStyle w:val="ListBullet"/>
      </w:pPr>
      <w:r>
        <w:t>Short-Term and Long-Term Goals – Define your goals for both the immediate future and the long term.</w:t>
      </w:r>
    </w:p>
    <w:p w14:paraId="6020B111" w14:textId="77777777" w:rsidR="004E0D97" w:rsidRDefault="004E0D97" w:rsidP="004E0D97">
      <w:pPr>
        <w:pStyle w:val="ListBullet"/>
      </w:pPr>
      <w:r>
        <w:t>Growth and Development – Describe how you hope to grow personally and spiritually through this experience.</w:t>
      </w:r>
    </w:p>
    <w:p w14:paraId="6135B0C4" w14:textId="77777777" w:rsidR="004E0D97" w:rsidRDefault="004E0D97" w:rsidP="004E0D97">
      <w:pPr>
        <w:pStyle w:val="ListBullet"/>
      </w:pPr>
      <w:r>
        <w:t>Personal Reflection – Reflect on your emotional or spiritual struggles related to this challenge.</w:t>
      </w:r>
    </w:p>
    <w:p w14:paraId="63CB3601" w14:textId="77777777" w:rsidR="004E0D97" w:rsidRDefault="004E0D97" w:rsidP="004E0D97">
      <w:pPr>
        <w:pStyle w:val="ListBullet"/>
      </w:pPr>
      <w:r>
        <w:t>Previous Efforts – Share what you’ve tried before to address the issue and what you’ve learned.</w:t>
      </w:r>
    </w:p>
    <w:p w14:paraId="05E3A64C" w14:textId="77777777" w:rsidR="004E0D97" w:rsidRDefault="004E0D97" w:rsidP="004E0D97">
      <w:pPr>
        <w:pStyle w:val="Heading3"/>
      </w:pPr>
      <w:r>
        <w:t>Part 2: Scriptural Reflection on Covenant Power</w:t>
      </w:r>
    </w:p>
    <w:p w14:paraId="096F7499" w14:textId="77777777" w:rsidR="004E0D97" w:rsidRDefault="004E0D97" w:rsidP="004E0D97">
      <w:r>
        <w:t>Write a thoughtful reflection applying these scriptures to your leadership situation:</w:t>
      </w:r>
      <w:r>
        <w:br/>
        <w:t>- Luke 6:12–13 — How did Jesus involve God in important decisions?</w:t>
      </w:r>
      <w:r>
        <w:br/>
        <w:t xml:space="preserve">- John 11:41–43 — Why was it important that Jesus demonstrated His power came from </w:t>
      </w:r>
      <w:r>
        <w:lastRenderedPageBreak/>
        <w:t>God?</w:t>
      </w:r>
      <w:r>
        <w:br/>
        <w:t>- Luke 22:41–44 — What do you learn from how Jesus approached His most difficult experience?</w:t>
      </w:r>
      <w:r>
        <w:br/>
        <w:t>- 3 Nephi 19:19–21 — How did Jesus access and use God's power in prayer?</w:t>
      </w:r>
      <w:r>
        <w:br/>
      </w:r>
      <w:r>
        <w:br/>
        <w:t>Explain how each passage helps you think differently about your own challenge and how you might draw on covenant power in your leadership.</w:t>
      </w:r>
    </w:p>
    <w:p w14:paraId="13D8D3E6" w14:textId="77777777" w:rsidR="004E0D97" w:rsidRDefault="004E0D97" w:rsidP="004E0D97">
      <w:pPr>
        <w:pStyle w:val="Heading2"/>
      </w:pPr>
      <w:r>
        <w:t>Rubric: Leadership Challenge Proposal &amp; Covenant Reflection (60 Points)</w:t>
      </w:r>
    </w:p>
    <w:tbl>
      <w:tblPr>
        <w:tblW w:w="0" w:type="auto"/>
        <w:tblLook w:val="04A0" w:firstRow="1" w:lastRow="0" w:firstColumn="1" w:lastColumn="0" w:noHBand="0" w:noVBand="1"/>
      </w:tblPr>
      <w:tblGrid>
        <w:gridCol w:w="2160"/>
        <w:gridCol w:w="2160"/>
        <w:gridCol w:w="2160"/>
        <w:gridCol w:w="2160"/>
      </w:tblGrid>
      <w:tr w:rsidR="004E0D97" w14:paraId="2E325697" w14:textId="77777777" w:rsidTr="008046C4">
        <w:tc>
          <w:tcPr>
            <w:tcW w:w="2160" w:type="dxa"/>
          </w:tcPr>
          <w:p w14:paraId="0045C885" w14:textId="77777777" w:rsidR="004E0D97" w:rsidRDefault="004E0D97" w:rsidP="008046C4">
            <w:r>
              <w:t>Criteria</w:t>
            </w:r>
          </w:p>
        </w:tc>
        <w:tc>
          <w:tcPr>
            <w:tcW w:w="2160" w:type="dxa"/>
          </w:tcPr>
          <w:p w14:paraId="102A3F01" w14:textId="77777777" w:rsidR="004E0D97" w:rsidRDefault="004E0D97" w:rsidP="008046C4">
            <w:r>
              <w:t>Exemplary (Full Credit)</w:t>
            </w:r>
          </w:p>
        </w:tc>
        <w:tc>
          <w:tcPr>
            <w:tcW w:w="2160" w:type="dxa"/>
          </w:tcPr>
          <w:p w14:paraId="3FBFD50B" w14:textId="77777777" w:rsidR="004E0D97" w:rsidRDefault="004E0D97" w:rsidP="008046C4">
            <w:r>
              <w:t>Developing (Partial Credit)</w:t>
            </w:r>
          </w:p>
        </w:tc>
        <w:tc>
          <w:tcPr>
            <w:tcW w:w="2160" w:type="dxa"/>
          </w:tcPr>
          <w:p w14:paraId="3D5CDA5F" w14:textId="77777777" w:rsidR="004E0D97" w:rsidRDefault="004E0D97" w:rsidP="008046C4">
            <w:r>
              <w:t>Needs Improvement (Minimal Credit)</w:t>
            </w:r>
          </w:p>
        </w:tc>
      </w:tr>
      <w:tr w:rsidR="004E0D97" w14:paraId="521CB08C" w14:textId="77777777" w:rsidTr="008046C4">
        <w:tc>
          <w:tcPr>
            <w:tcW w:w="2160" w:type="dxa"/>
          </w:tcPr>
          <w:p w14:paraId="5C309DCB" w14:textId="77777777" w:rsidR="004E0D97" w:rsidRDefault="004E0D97" w:rsidP="008046C4">
            <w:r>
              <w:t>Clarity of Challenge &amp; Context (10 pts)</w:t>
            </w:r>
          </w:p>
        </w:tc>
        <w:tc>
          <w:tcPr>
            <w:tcW w:w="2160" w:type="dxa"/>
          </w:tcPr>
          <w:p w14:paraId="502264C3" w14:textId="77777777" w:rsidR="004E0D97" w:rsidRDefault="004E0D97" w:rsidP="008046C4">
            <w:r>
              <w:t>Challenge is clearly defined with strong, relevant context and timeline.</w:t>
            </w:r>
          </w:p>
        </w:tc>
        <w:tc>
          <w:tcPr>
            <w:tcW w:w="2160" w:type="dxa"/>
          </w:tcPr>
          <w:p w14:paraId="52807BE2" w14:textId="77777777" w:rsidR="004E0D97" w:rsidRDefault="004E0D97" w:rsidP="008046C4">
            <w:r>
              <w:t>Challenge is mostly clear; some context details are missing or vague.</w:t>
            </w:r>
          </w:p>
        </w:tc>
        <w:tc>
          <w:tcPr>
            <w:tcW w:w="2160" w:type="dxa"/>
          </w:tcPr>
          <w:p w14:paraId="261D6E49" w14:textId="77777777" w:rsidR="004E0D97" w:rsidRDefault="004E0D97" w:rsidP="008046C4">
            <w:r>
              <w:t>Challenge is unclear or lacks context/timeline.</w:t>
            </w:r>
          </w:p>
        </w:tc>
      </w:tr>
      <w:tr w:rsidR="004E0D97" w14:paraId="6D7F54C9" w14:textId="77777777" w:rsidTr="008046C4">
        <w:tc>
          <w:tcPr>
            <w:tcW w:w="2160" w:type="dxa"/>
          </w:tcPr>
          <w:p w14:paraId="31ADD662" w14:textId="77777777" w:rsidR="004E0D97" w:rsidRDefault="004E0D97" w:rsidP="008046C4">
            <w:r>
              <w:t>Identification of Stakeholders (5 pts)</w:t>
            </w:r>
          </w:p>
        </w:tc>
        <w:tc>
          <w:tcPr>
            <w:tcW w:w="2160" w:type="dxa"/>
          </w:tcPr>
          <w:p w14:paraId="75063A2D" w14:textId="77777777" w:rsidR="004E0D97" w:rsidRDefault="004E0D97" w:rsidP="008046C4">
            <w:r>
              <w:t>Both primary and secondary individuals are thoughtfully identified.</w:t>
            </w:r>
          </w:p>
        </w:tc>
        <w:tc>
          <w:tcPr>
            <w:tcW w:w="2160" w:type="dxa"/>
          </w:tcPr>
          <w:p w14:paraId="0AF2C29E" w14:textId="77777777" w:rsidR="004E0D97" w:rsidRDefault="004E0D97" w:rsidP="008046C4">
            <w:r>
              <w:t>Some individuals identified; partial clarity on roles.</w:t>
            </w:r>
          </w:p>
        </w:tc>
        <w:tc>
          <w:tcPr>
            <w:tcW w:w="2160" w:type="dxa"/>
          </w:tcPr>
          <w:p w14:paraId="1E20DB07" w14:textId="77777777" w:rsidR="004E0D97" w:rsidRDefault="004E0D97" w:rsidP="008046C4">
            <w:r>
              <w:t>Stakeholders not clearly identified.</w:t>
            </w:r>
          </w:p>
        </w:tc>
      </w:tr>
      <w:tr w:rsidR="004E0D97" w14:paraId="7EB438A1" w14:textId="77777777" w:rsidTr="008046C4">
        <w:tc>
          <w:tcPr>
            <w:tcW w:w="2160" w:type="dxa"/>
          </w:tcPr>
          <w:p w14:paraId="48E49A88" w14:textId="77777777" w:rsidR="004E0D97" w:rsidRDefault="004E0D97" w:rsidP="008046C4">
            <w:r>
              <w:t>Leadership Role &amp; Responsibility (5 pts)</w:t>
            </w:r>
          </w:p>
        </w:tc>
        <w:tc>
          <w:tcPr>
            <w:tcW w:w="2160" w:type="dxa"/>
          </w:tcPr>
          <w:p w14:paraId="05092276" w14:textId="77777777" w:rsidR="004E0D97" w:rsidRDefault="004E0D97" w:rsidP="008046C4">
            <w:r>
              <w:t>Clearly articulates role and leadership responsibility.</w:t>
            </w:r>
          </w:p>
        </w:tc>
        <w:tc>
          <w:tcPr>
            <w:tcW w:w="2160" w:type="dxa"/>
          </w:tcPr>
          <w:p w14:paraId="4A7BAE2E" w14:textId="77777777" w:rsidR="004E0D97" w:rsidRDefault="004E0D97" w:rsidP="008046C4">
            <w:r>
              <w:t>Somewhat explains role and responsibility.</w:t>
            </w:r>
          </w:p>
        </w:tc>
        <w:tc>
          <w:tcPr>
            <w:tcW w:w="2160" w:type="dxa"/>
          </w:tcPr>
          <w:p w14:paraId="05D60616" w14:textId="77777777" w:rsidR="004E0D97" w:rsidRDefault="004E0D97" w:rsidP="008046C4">
            <w:r>
              <w:t>Role and responsibility are unclear or missing.</w:t>
            </w:r>
          </w:p>
        </w:tc>
      </w:tr>
      <w:tr w:rsidR="004E0D97" w14:paraId="01EF6E5D" w14:textId="77777777" w:rsidTr="008046C4">
        <w:tc>
          <w:tcPr>
            <w:tcW w:w="2160" w:type="dxa"/>
          </w:tcPr>
          <w:p w14:paraId="62ED72FF" w14:textId="77777777" w:rsidR="004E0D97" w:rsidRDefault="004E0D97" w:rsidP="008046C4">
            <w:r>
              <w:t>Goal Setting (5 pts)</w:t>
            </w:r>
          </w:p>
        </w:tc>
        <w:tc>
          <w:tcPr>
            <w:tcW w:w="2160" w:type="dxa"/>
          </w:tcPr>
          <w:p w14:paraId="4A6179E0" w14:textId="77777777" w:rsidR="004E0D97" w:rsidRDefault="004E0D97" w:rsidP="008046C4">
            <w:r>
              <w:t>Clear and actionable short- and long-term goals.</w:t>
            </w:r>
          </w:p>
        </w:tc>
        <w:tc>
          <w:tcPr>
            <w:tcW w:w="2160" w:type="dxa"/>
          </w:tcPr>
          <w:p w14:paraId="188D6D08" w14:textId="77777777" w:rsidR="004E0D97" w:rsidRDefault="004E0D97" w:rsidP="008046C4">
            <w:r>
              <w:t>Goals are present but need more clarity or realism.</w:t>
            </w:r>
          </w:p>
        </w:tc>
        <w:tc>
          <w:tcPr>
            <w:tcW w:w="2160" w:type="dxa"/>
          </w:tcPr>
          <w:p w14:paraId="049C798B" w14:textId="77777777" w:rsidR="004E0D97" w:rsidRDefault="004E0D97" w:rsidP="008046C4">
            <w:r>
              <w:t>Goals are vague or missing.</w:t>
            </w:r>
          </w:p>
        </w:tc>
      </w:tr>
      <w:tr w:rsidR="004E0D97" w14:paraId="4AA38934" w14:textId="77777777" w:rsidTr="008046C4">
        <w:tc>
          <w:tcPr>
            <w:tcW w:w="2160" w:type="dxa"/>
          </w:tcPr>
          <w:p w14:paraId="5969A759" w14:textId="77777777" w:rsidR="004E0D97" w:rsidRDefault="004E0D97" w:rsidP="008046C4">
            <w:r>
              <w:t>Reflection on Growth (5 pts)</w:t>
            </w:r>
          </w:p>
        </w:tc>
        <w:tc>
          <w:tcPr>
            <w:tcW w:w="2160" w:type="dxa"/>
          </w:tcPr>
          <w:p w14:paraId="4545D8B3" w14:textId="77777777" w:rsidR="004E0D97" w:rsidRDefault="004E0D97" w:rsidP="008046C4">
            <w:r>
              <w:t>Deep, personal insight into areas for growth and development.</w:t>
            </w:r>
          </w:p>
        </w:tc>
        <w:tc>
          <w:tcPr>
            <w:tcW w:w="2160" w:type="dxa"/>
          </w:tcPr>
          <w:p w14:paraId="239733EE" w14:textId="77777777" w:rsidR="004E0D97" w:rsidRDefault="004E0D97" w:rsidP="008046C4">
            <w:r>
              <w:t>Some reflection on personal development.</w:t>
            </w:r>
          </w:p>
        </w:tc>
        <w:tc>
          <w:tcPr>
            <w:tcW w:w="2160" w:type="dxa"/>
          </w:tcPr>
          <w:p w14:paraId="7AAFF053" w14:textId="77777777" w:rsidR="004E0D97" w:rsidRDefault="004E0D97" w:rsidP="008046C4">
            <w:r>
              <w:t>Little or no personal reflection.</w:t>
            </w:r>
          </w:p>
        </w:tc>
      </w:tr>
      <w:tr w:rsidR="004E0D97" w14:paraId="56057B29" w14:textId="77777777" w:rsidTr="008046C4">
        <w:tc>
          <w:tcPr>
            <w:tcW w:w="2160" w:type="dxa"/>
          </w:tcPr>
          <w:p w14:paraId="7ED35CB0" w14:textId="77777777" w:rsidR="004E0D97" w:rsidRDefault="004E0D97" w:rsidP="008046C4">
            <w:r>
              <w:t>Effort &amp; Lessons from the Past (5 pts)</w:t>
            </w:r>
          </w:p>
        </w:tc>
        <w:tc>
          <w:tcPr>
            <w:tcW w:w="2160" w:type="dxa"/>
          </w:tcPr>
          <w:p w14:paraId="0D97D31D" w14:textId="77777777" w:rsidR="004E0D97" w:rsidRDefault="004E0D97" w:rsidP="008046C4">
            <w:r>
              <w:t>Past efforts are well explained with meaningful takeaways.</w:t>
            </w:r>
          </w:p>
        </w:tc>
        <w:tc>
          <w:tcPr>
            <w:tcW w:w="2160" w:type="dxa"/>
          </w:tcPr>
          <w:p w14:paraId="148AA6BA" w14:textId="77777777" w:rsidR="004E0D97" w:rsidRDefault="004E0D97" w:rsidP="008046C4">
            <w:r>
              <w:t>Past efforts or lessons are mentioned but not well explored.</w:t>
            </w:r>
          </w:p>
        </w:tc>
        <w:tc>
          <w:tcPr>
            <w:tcW w:w="2160" w:type="dxa"/>
          </w:tcPr>
          <w:p w14:paraId="262AE0F9" w14:textId="77777777" w:rsidR="004E0D97" w:rsidRDefault="004E0D97" w:rsidP="008046C4">
            <w:r>
              <w:t>No mention of previous efforts or learning.</w:t>
            </w:r>
          </w:p>
        </w:tc>
      </w:tr>
      <w:tr w:rsidR="004E0D97" w14:paraId="3D040243" w14:textId="77777777" w:rsidTr="008046C4">
        <w:tc>
          <w:tcPr>
            <w:tcW w:w="2160" w:type="dxa"/>
          </w:tcPr>
          <w:p w14:paraId="2B52B168" w14:textId="77777777" w:rsidR="004E0D97" w:rsidRDefault="004E0D97" w:rsidP="008046C4">
            <w:r>
              <w:t>Scriptural Insight &amp; Application (15 pts)</w:t>
            </w:r>
          </w:p>
        </w:tc>
        <w:tc>
          <w:tcPr>
            <w:tcW w:w="2160" w:type="dxa"/>
          </w:tcPr>
          <w:p w14:paraId="1E6CB0A2" w14:textId="77777777" w:rsidR="004E0D97" w:rsidRDefault="004E0D97" w:rsidP="008046C4">
            <w:r>
              <w:t xml:space="preserve">Each scripture is thoughtfully applied to the leadership challenge; strong spiritual insight </w:t>
            </w:r>
            <w:r>
              <w:lastRenderedPageBreak/>
              <w:t>shown.</w:t>
            </w:r>
          </w:p>
        </w:tc>
        <w:tc>
          <w:tcPr>
            <w:tcW w:w="2160" w:type="dxa"/>
          </w:tcPr>
          <w:p w14:paraId="4AC10620" w14:textId="77777777" w:rsidR="004E0D97" w:rsidRDefault="004E0D97" w:rsidP="008046C4">
            <w:r>
              <w:lastRenderedPageBreak/>
              <w:t xml:space="preserve">Some scripture </w:t>
            </w:r>
            <w:proofErr w:type="gramStart"/>
            <w:r>
              <w:t>application;</w:t>
            </w:r>
            <w:proofErr w:type="gramEnd"/>
            <w:r>
              <w:t xml:space="preserve"> connections may lack depth.</w:t>
            </w:r>
          </w:p>
        </w:tc>
        <w:tc>
          <w:tcPr>
            <w:tcW w:w="2160" w:type="dxa"/>
          </w:tcPr>
          <w:p w14:paraId="6A14DA35" w14:textId="77777777" w:rsidR="004E0D97" w:rsidRDefault="004E0D97" w:rsidP="008046C4">
            <w:r>
              <w:t>Minimal or unclear use of scripture; weak application.</w:t>
            </w:r>
          </w:p>
        </w:tc>
      </w:tr>
      <w:tr w:rsidR="004E0D97" w14:paraId="69CAECC4" w14:textId="77777777" w:rsidTr="008046C4">
        <w:tc>
          <w:tcPr>
            <w:tcW w:w="2160" w:type="dxa"/>
          </w:tcPr>
          <w:p w14:paraId="5DD7AA77" w14:textId="77777777" w:rsidR="004E0D97" w:rsidRDefault="004E0D97" w:rsidP="008046C4">
            <w:r>
              <w:t>Organization &amp; Writing Quality (10 pts)</w:t>
            </w:r>
          </w:p>
        </w:tc>
        <w:tc>
          <w:tcPr>
            <w:tcW w:w="2160" w:type="dxa"/>
          </w:tcPr>
          <w:p w14:paraId="35B3872D" w14:textId="77777777" w:rsidR="004E0D97" w:rsidRDefault="004E0D97" w:rsidP="008046C4">
            <w:r>
              <w:t>Well-organized, clear writing with no grammar issues.</w:t>
            </w:r>
          </w:p>
        </w:tc>
        <w:tc>
          <w:tcPr>
            <w:tcW w:w="2160" w:type="dxa"/>
          </w:tcPr>
          <w:p w14:paraId="43558B0F" w14:textId="77777777" w:rsidR="004E0D97" w:rsidRDefault="004E0D97" w:rsidP="008046C4">
            <w:r>
              <w:t>Mostly clear writing with minor grammar issues.</w:t>
            </w:r>
          </w:p>
        </w:tc>
        <w:tc>
          <w:tcPr>
            <w:tcW w:w="2160" w:type="dxa"/>
          </w:tcPr>
          <w:p w14:paraId="43C4A3C1" w14:textId="77777777" w:rsidR="004E0D97" w:rsidRDefault="004E0D97" w:rsidP="008046C4">
            <w:r>
              <w:t>Disorganized or difficult to follow; frequent errors.</w:t>
            </w:r>
          </w:p>
        </w:tc>
      </w:tr>
    </w:tbl>
    <w:p w14:paraId="28EA0A40" w14:textId="77777777" w:rsidR="004E0D97" w:rsidRDefault="004E0D97" w:rsidP="004E0D97">
      <w:r>
        <w:br/>
        <w:t>Total Points: /60</w:t>
      </w:r>
    </w:p>
    <w:p w14:paraId="149AD872" w14:textId="1C19FDC8" w:rsidR="00EF7EB1" w:rsidRPr="004E0D97" w:rsidRDefault="00EF7EB1" w:rsidP="004E0D97"/>
    <w:sectPr w:rsidR="00EF7EB1" w:rsidRPr="004E0D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394603">
    <w:abstractNumId w:val="8"/>
  </w:num>
  <w:num w:numId="2" w16cid:durableId="1499922911">
    <w:abstractNumId w:val="6"/>
  </w:num>
  <w:num w:numId="3" w16cid:durableId="1026098830">
    <w:abstractNumId w:val="5"/>
  </w:num>
  <w:num w:numId="4" w16cid:durableId="1900479728">
    <w:abstractNumId w:val="4"/>
  </w:num>
  <w:num w:numId="5" w16cid:durableId="1370300426">
    <w:abstractNumId w:val="7"/>
  </w:num>
  <w:num w:numId="6" w16cid:durableId="1815609486">
    <w:abstractNumId w:val="3"/>
  </w:num>
  <w:num w:numId="7" w16cid:durableId="1855071304">
    <w:abstractNumId w:val="2"/>
  </w:num>
  <w:num w:numId="8" w16cid:durableId="1535389799">
    <w:abstractNumId w:val="1"/>
  </w:num>
  <w:num w:numId="9" w16cid:durableId="114131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431E"/>
    <w:rsid w:val="00326F90"/>
    <w:rsid w:val="00447FB5"/>
    <w:rsid w:val="004E0D97"/>
    <w:rsid w:val="00AA1D8D"/>
    <w:rsid w:val="00B47730"/>
    <w:rsid w:val="00CB0664"/>
    <w:rsid w:val="00EF7EB1"/>
    <w:rsid w:val="00FC693F"/>
    <w:rsid w:val="00FF1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8E7A1"/>
  <w14:defaultImageDpi w14:val="300"/>
  <w15:docId w15:val="{1F2BC2BE-AEF0-CD4A-8A09-C2CABABC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Jeremiah Baker</cp:lastModifiedBy>
  <cp:revision>3</cp:revision>
  <dcterms:created xsi:type="dcterms:W3CDTF">2025-04-07T01:49:00Z</dcterms:created>
  <dcterms:modified xsi:type="dcterms:W3CDTF">2025-04-07T01:49:00Z</dcterms:modified>
  <cp:category/>
</cp:coreProperties>
</file>