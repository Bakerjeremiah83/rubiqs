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Favorite Hobbies</w:t>
      </w:r>
    </w:p>
    <w:p>
      <w:pPr/>
      <w:r>
        <w:t>By: Jordan Smith</w:t>
      </w:r>
    </w:p>
    <w:p>
      <w:pPr>
        <w:pStyle w:val="Heading2"/>
      </w:pPr>
      <w:r>
        <w:t>Introduction</w:t>
      </w:r>
    </w:p>
    <w:p>
      <w:r>
        <w:t>Hobbies are a great way to relax and enjoy your free time. I have a few hobbies that I really enjoy, and they help me stay balanced and happy.</w:t>
      </w:r>
    </w:p>
    <w:p>
      <w:pPr>
        <w:pStyle w:val="Heading2"/>
      </w:pPr>
      <w:r>
        <w:t>Top Hobbies</w:t>
      </w:r>
    </w:p>
    <w:p>
      <w:r>
        <w:t>Here are some of my favorite hobbies:</w:t>
      </w:r>
    </w:p>
    <w:p>
      <w:pPr>
        <w:pStyle w:val="ListBullet"/>
      </w:pPr>
      <w:r>
        <w:t>Playing basketball</w:t>
      </w:r>
    </w:p>
    <w:p>
      <w:pPr>
        <w:pStyle w:val="ListBullet"/>
      </w:pPr>
      <w:r>
        <w:t>Drawing and sketching</w:t>
      </w:r>
    </w:p>
    <w:p>
      <w:pPr>
        <w:pStyle w:val="ListBullet"/>
      </w:pPr>
      <w:r>
        <w:t>Reading mystery books</w:t>
      </w:r>
    </w:p>
    <w:p>
      <w:pPr>
        <w:pStyle w:val="Heading2"/>
      </w:pPr>
      <w:r>
        <w:t>Why Hobbies Matter</w:t>
      </w:r>
    </w:p>
    <w:p>
      <w:r>
        <w:t>Hobbies give us something fun to do and can also teach us new skills. For example, reading helps me get better at vocabulary and drawing helps me express my creativity.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