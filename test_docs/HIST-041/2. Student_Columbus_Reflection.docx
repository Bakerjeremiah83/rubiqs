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Student Submission</w:t>
      </w:r>
    </w:p>
    <w:p>
      <w:r>
        <w:t>I think that just celebrating Columbus is not the right way. After all, did he really find America or did he bring Spaniards to America? Columbus Day shouldn’t always mean that you are celebrating all the slavery and war that he caused, but instead maybe the idea that he came to the new land. Maybe it should be celebrated as the day that Spaniards met native Americans. This day should be celebrating the positive parts of when Columbus explored the Americas.</w:t>
        <w:br/>
        <w:br/>
        <w:t xml:space="preserve">When Columbus first came to America, he treated the Native Americas like other people. Soon as time passed, Columbus and his men started to treat the Native Americans like slaves. They were treated as lesser people. The Native Americans were killed and many were taken as slaves back to Spain. He ordered the capture of 6 Native Americans on his first day to use them as servants. Native Americans were treated very harshly and unjust in America. Even as the political landscape changed and the United States came into being, the Native Americans were still not treated as equals. Treaties were broken and Native Americans were forced to live on reservations, and forced to learn English. </w:t>
        <w:br/>
        <w:br/>
        <w:t>We need to be sensitive to and inclusive of many cultures when we remember the past. One way to be sensitive is to teach history from many different perspectives. This ensures that history will not repeat itself. One way to include various cultures is to participate in different cultural activities and talk to people of different cultures. We need to treat people of different cultures like they are people, because they are. When we do this, we understand and appreciate differences in people and they feel included and happy. Being inclusive of all people no matter their background or culture and seeing them through God’s eyes is a great way to make sure that what happened back then does not happen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