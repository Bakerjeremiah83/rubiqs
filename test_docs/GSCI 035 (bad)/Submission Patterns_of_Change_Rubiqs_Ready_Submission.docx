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57606" w14:textId="77777777" w:rsidR="00FF0F29" w:rsidRDefault="00000000">
      <w:pPr>
        <w:pStyle w:val="Heading1"/>
      </w:pPr>
      <w:r>
        <w:t>Patterns of Change – Rubiqs Grader-Ready Student Submission</w:t>
      </w:r>
    </w:p>
    <w:p w14:paraId="0F3D9BB3" w14:textId="77777777" w:rsidR="00FF0F29" w:rsidRDefault="00000000">
      <w:pPr>
        <w:pStyle w:val="Heading2"/>
      </w:pPr>
      <w:r>
        <w:t>Experiment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F0F29" w14:paraId="59B68369" w14:textId="77777777">
        <w:tc>
          <w:tcPr>
            <w:tcW w:w="4320" w:type="dxa"/>
          </w:tcPr>
          <w:p w14:paraId="498ADB7F" w14:textId="77777777" w:rsidR="00FF0F29" w:rsidRDefault="00000000">
            <w:r>
              <w:t>Substance 1</w:t>
            </w:r>
          </w:p>
        </w:tc>
        <w:tc>
          <w:tcPr>
            <w:tcW w:w="4320" w:type="dxa"/>
          </w:tcPr>
          <w:p w14:paraId="6F137D30" w14:textId="77777777" w:rsidR="00FF0F29" w:rsidRDefault="00000000">
            <w:r>
              <w:t>Hydrogen peroxide</w:t>
            </w:r>
          </w:p>
        </w:tc>
      </w:tr>
      <w:tr w:rsidR="00FF0F29" w14:paraId="5497ABD6" w14:textId="77777777">
        <w:tc>
          <w:tcPr>
            <w:tcW w:w="4320" w:type="dxa"/>
          </w:tcPr>
          <w:p w14:paraId="49DC3F6A" w14:textId="77777777" w:rsidR="00FF0F29" w:rsidRDefault="00000000">
            <w:r>
              <w:t>Substance 2</w:t>
            </w:r>
          </w:p>
        </w:tc>
        <w:tc>
          <w:tcPr>
            <w:tcW w:w="4320" w:type="dxa"/>
          </w:tcPr>
          <w:p w14:paraId="2179B168" w14:textId="77777777" w:rsidR="00FF0F29" w:rsidRDefault="00000000">
            <w:r>
              <w:t>Yeast</w:t>
            </w:r>
          </w:p>
        </w:tc>
      </w:tr>
      <w:tr w:rsidR="00FF0F29" w14:paraId="10C6F54A" w14:textId="77777777">
        <w:tc>
          <w:tcPr>
            <w:tcW w:w="4320" w:type="dxa"/>
          </w:tcPr>
          <w:p w14:paraId="59A80E67" w14:textId="77777777" w:rsidR="00FF0F29" w:rsidRDefault="00000000">
            <w:r>
              <w:t>Amount of Substance 1</w:t>
            </w:r>
          </w:p>
        </w:tc>
        <w:tc>
          <w:tcPr>
            <w:tcW w:w="4320" w:type="dxa"/>
          </w:tcPr>
          <w:p w14:paraId="1F3D6135" w14:textId="77777777" w:rsidR="00FF0F29" w:rsidRDefault="00000000">
            <w:r>
              <w:t>3 tablespoons of hydrogen peroxide</w:t>
            </w:r>
          </w:p>
        </w:tc>
      </w:tr>
      <w:tr w:rsidR="00FF0F29" w14:paraId="3858812D" w14:textId="77777777">
        <w:tc>
          <w:tcPr>
            <w:tcW w:w="4320" w:type="dxa"/>
          </w:tcPr>
          <w:p w14:paraId="3BBCD2DA" w14:textId="77777777" w:rsidR="00FF0F29" w:rsidRDefault="00000000">
            <w:r>
              <w:t>Amount of Substance 2</w:t>
            </w:r>
          </w:p>
        </w:tc>
        <w:tc>
          <w:tcPr>
            <w:tcW w:w="4320" w:type="dxa"/>
          </w:tcPr>
          <w:p w14:paraId="55F1CD29" w14:textId="77777777" w:rsidR="00FF0F29" w:rsidRDefault="00000000">
            <w:r>
              <w:t>1 teaspoon of dry yeast</w:t>
            </w:r>
          </w:p>
        </w:tc>
      </w:tr>
    </w:tbl>
    <w:p w14:paraId="366068AD" w14:textId="77777777" w:rsidR="00FF0F29" w:rsidRDefault="00000000">
      <w:pPr>
        <w:pStyle w:val="Heading2"/>
      </w:pPr>
      <w:r>
        <w:t>Describe the Substances Before Mixing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F0F29" w14:paraId="3F4DCC43" w14:textId="77777777">
        <w:tc>
          <w:tcPr>
            <w:tcW w:w="2880" w:type="dxa"/>
          </w:tcPr>
          <w:p w14:paraId="2B9C79B5" w14:textId="77777777" w:rsidR="00FF0F29" w:rsidRDefault="00000000">
            <w:r>
              <w:t>Property</w:t>
            </w:r>
          </w:p>
        </w:tc>
        <w:tc>
          <w:tcPr>
            <w:tcW w:w="2880" w:type="dxa"/>
          </w:tcPr>
          <w:p w14:paraId="2CF5EBD2" w14:textId="77777777" w:rsidR="00FF0F29" w:rsidRDefault="00000000">
            <w:r>
              <w:t>Substance 1 (Hydrogen peroxide)</w:t>
            </w:r>
          </w:p>
        </w:tc>
        <w:tc>
          <w:tcPr>
            <w:tcW w:w="2880" w:type="dxa"/>
          </w:tcPr>
          <w:p w14:paraId="7164B3AC" w14:textId="77777777" w:rsidR="00FF0F29" w:rsidRDefault="00000000">
            <w:r>
              <w:t>Substance 2 (Yeast)</w:t>
            </w:r>
          </w:p>
        </w:tc>
      </w:tr>
      <w:tr w:rsidR="00FF0F29" w14:paraId="2CAB0F60" w14:textId="77777777">
        <w:tc>
          <w:tcPr>
            <w:tcW w:w="2880" w:type="dxa"/>
          </w:tcPr>
          <w:p w14:paraId="26A20D12" w14:textId="77777777" w:rsidR="00FF0F29" w:rsidRDefault="00000000">
            <w:r>
              <w:t>Color</w:t>
            </w:r>
          </w:p>
        </w:tc>
        <w:tc>
          <w:tcPr>
            <w:tcW w:w="2880" w:type="dxa"/>
          </w:tcPr>
          <w:p w14:paraId="31DC2024" w14:textId="77777777" w:rsidR="00FF0F29" w:rsidRDefault="00000000">
            <w:r>
              <w:t>Clear liquid</w:t>
            </w:r>
          </w:p>
        </w:tc>
        <w:tc>
          <w:tcPr>
            <w:tcW w:w="2880" w:type="dxa"/>
          </w:tcPr>
          <w:p w14:paraId="64C9CC2F" w14:textId="77777777" w:rsidR="00FF0F29" w:rsidRDefault="00000000">
            <w:r>
              <w:t>Brown powder</w:t>
            </w:r>
          </w:p>
        </w:tc>
      </w:tr>
      <w:tr w:rsidR="00FF0F29" w14:paraId="66D091F3" w14:textId="77777777">
        <w:tc>
          <w:tcPr>
            <w:tcW w:w="2880" w:type="dxa"/>
          </w:tcPr>
          <w:p w14:paraId="3979A9B8" w14:textId="77777777" w:rsidR="00FF0F29" w:rsidRDefault="00000000">
            <w:r>
              <w:t>Smell</w:t>
            </w:r>
          </w:p>
        </w:tc>
        <w:tc>
          <w:tcPr>
            <w:tcW w:w="2880" w:type="dxa"/>
          </w:tcPr>
          <w:p w14:paraId="0B70DB80" w14:textId="77777777" w:rsidR="00FF0F29" w:rsidRDefault="00000000">
            <w:r>
              <w:t>No strong smell</w:t>
            </w:r>
          </w:p>
        </w:tc>
        <w:tc>
          <w:tcPr>
            <w:tcW w:w="2880" w:type="dxa"/>
          </w:tcPr>
          <w:p w14:paraId="03A1874F" w14:textId="77777777" w:rsidR="00FF0F29" w:rsidRDefault="00000000">
            <w:r>
              <w:t>Slightly yeasty</w:t>
            </w:r>
          </w:p>
        </w:tc>
      </w:tr>
      <w:tr w:rsidR="00FF0F29" w14:paraId="53BF0692" w14:textId="77777777">
        <w:tc>
          <w:tcPr>
            <w:tcW w:w="2880" w:type="dxa"/>
          </w:tcPr>
          <w:p w14:paraId="6A7C1694" w14:textId="77777777" w:rsidR="00FF0F29" w:rsidRDefault="00000000">
            <w:r>
              <w:t>Temperature</w:t>
            </w:r>
          </w:p>
        </w:tc>
        <w:tc>
          <w:tcPr>
            <w:tcW w:w="2880" w:type="dxa"/>
          </w:tcPr>
          <w:p w14:paraId="357B1CE9" w14:textId="77777777" w:rsidR="00FF0F29" w:rsidRDefault="00000000">
            <w:r>
              <w:t>Room temperature</w:t>
            </w:r>
          </w:p>
        </w:tc>
        <w:tc>
          <w:tcPr>
            <w:tcW w:w="2880" w:type="dxa"/>
          </w:tcPr>
          <w:p w14:paraId="4F10D4C2" w14:textId="77777777" w:rsidR="00FF0F29" w:rsidRDefault="00000000">
            <w:r>
              <w:t>Room temperature</w:t>
            </w:r>
          </w:p>
        </w:tc>
      </w:tr>
    </w:tbl>
    <w:p w14:paraId="626BDEB0" w14:textId="77777777" w:rsidR="00FF0F29" w:rsidRDefault="00000000">
      <w:pPr>
        <w:pStyle w:val="Heading2"/>
      </w:pPr>
      <w:r>
        <w:t>Steps for the Experiment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0F29" w14:paraId="56F34167" w14:textId="77777777">
        <w:tc>
          <w:tcPr>
            <w:tcW w:w="8640" w:type="dxa"/>
          </w:tcPr>
          <w:p w14:paraId="5F4AE2FF" w14:textId="77777777" w:rsidR="00FF0F29" w:rsidRDefault="00000000">
            <w:r>
              <w:t>Step 1: Pour 3 tablespoons of hydrogen peroxide into a clear plastic cup.</w:t>
            </w:r>
          </w:p>
        </w:tc>
      </w:tr>
      <w:tr w:rsidR="00FF0F29" w14:paraId="044D8B36" w14:textId="77777777">
        <w:tc>
          <w:tcPr>
            <w:tcW w:w="8640" w:type="dxa"/>
          </w:tcPr>
          <w:p w14:paraId="4D20F46B" w14:textId="77777777" w:rsidR="00FF0F29" w:rsidRDefault="00000000">
            <w:r>
              <w:t>Step 2: Add 1 teaspoon of dry yeast into the cup with the hydrogen peroxide.</w:t>
            </w:r>
          </w:p>
        </w:tc>
      </w:tr>
      <w:tr w:rsidR="00FF0F29" w14:paraId="5B728136" w14:textId="77777777">
        <w:tc>
          <w:tcPr>
            <w:tcW w:w="8640" w:type="dxa"/>
          </w:tcPr>
          <w:p w14:paraId="2DE23E08" w14:textId="77777777" w:rsidR="00FF0F29" w:rsidRDefault="00000000">
            <w:r>
              <w:t>Step 3: Observe what happens for 3–5 minutes.</w:t>
            </w:r>
          </w:p>
        </w:tc>
      </w:tr>
      <w:tr w:rsidR="00FF0F29" w14:paraId="2444FD6D" w14:textId="77777777">
        <w:tc>
          <w:tcPr>
            <w:tcW w:w="8640" w:type="dxa"/>
          </w:tcPr>
          <w:p w14:paraId="52D3D952" w14:textId="77777777" w:rsidR="00FF0F29" w:rsidRDefault="00000000">
            <w:r>
              <w:t>Step 4: Record the changes I see in a table.</w:t>
            </w:r>
          </w:p>
        </w:tc>
      </w:tr>
    </w:tbl>
    <w:p w14:paraId="05BB01E3" w14:textId="77777777" w:rsidR="00FF0F29" w:rsidRDefault="00000000">
      <w:pPr>
        <w:pStyle w:val="Heading2"/>
      </w:pPr>
      <w:r>
        <w:t>Expected Changes When Substances Are Mixed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F0F29" w14:paraId="2181E8C2" w14:textId="77777777">
        <w:tc>
          <w:tcPr>
            <w:tcW w:w="4320" w:type="dxa"/>
          </w:tcPr>
          <w:p w14:paraId="72441949" w14:textId="77777777" w:rsidR="00FF0F29" w:rsidRDefault="00000000">
            <w:r>
              <w:t>Property</w:t>
            </w:r>
          </w:p>
        </w:tc>
        <w:tc>
          <w:tcPr>
            <w:tcW w:w="4320" w:type="dxa"/>
          </w:tcPr>
          <w:p w14:paraId="398AEBB9" w14:textId="77777777" w:rsidR="00FF0F29" w:rsidRDefault="00000000">
            <w:r>
              <w:t>Expected Change</w:t>
            </w:r>
          </w:p>
        </w:tc>
      </w:tr>
      <w:tr w:rsidR="00FF0F29" w14:paraId="79BD7CB0" w14:textId="77777777">
        <w:tc>
          <w:tcPr>
            <w:tcW w:w="4320" w:type="dxa"/>
          </w:tcPr>
          <w:p w14:paraId="0FCB1812" w14:textId="77777777" w:rsidR="00FF0F29" w:rsidRDefault="00000000">
            <w:r>
              <w:t>Color</w:t>
            </w:r>
          </w:p>
        </w:tc>
        <w:tc>
          <w:tcPr>
            <w:tcW w:w="4320" w:type="dxa"/>
          </w:tcPr>
          <w:p w14:paraId="7D6729DA" w14:textId="77777777" w:rsidR="00FF0F29" w:rsidRDefault="00000000">
            <w:r>
              <w:t>Might stay the same</w:t>
            </w:r>
          </w:p>
        </w:tc>
      </w:tr>
      <w:tr w:rsidR="00FF0F29" w14:paraId="385F3836" w14:textId="77777777">
        <w:tc>
          <w:tcPr>
            <w:tcW w:w="4320" w:type="dxa"/>
          </w:tcPr>
          <w:p w14:paraId="75656CBC" w14:textId="77777777" w:rsidR="00FF0F29" w:rsidRDefault="00000000">
            <w:r>
              <w:t>Smell</w:t>
            </w:r>
          </w:p>
        </w:tc>
        <w:tc>
          <w:tcPr>
            <w:tcW w:w="4320" w:type="dxa"/>
          </w:tcPr>
          <w:p w14:paraId="4F0971CA" w14:textId="77777777" w:rsidR="00FF0F29" w:rsidRDefault="00000000">
            <w:r>
              <w:t>Might smell stronger or different</w:t>
            </w:r>
          </w:p>
        </w:tc>
      </w:tr>
      <w:tr w:rsidR="00FF0F29" w14:paraId="7942C127" w14:textId="77777777">
        <w:tc>
          <w:tcPr>
            <w:tcW w:w="4320" w:type="dxa"/>
          </w:tcPr>
          <w:p w14:paraId="37FC43B0" w14:textId="77777777" w:rsidR="00FF0F29" w:rsidRDefault="00000000">
            <w:r>
              <w:t>Temperature</w:t>
            </w:r>
          </w:p>
        </w:tc>
        <w:tc>
          <w:tcPr>
            <w:tcW w:w="4320" w:type="dxa"/>
          </w:tcPr>
          <w:p w14:paraId="63BD8922" w14:textId="77777777" w:rsidR="00FF0F29" w:rsidRDefault="00000000">
            <w:r>
              <w:t>Might get warmer</w:t>
            </w:r>
          </w:p>
        </w:tc>
      </w:tr>
      <w:tr w:rsidR="00FF0F29" w14:paraId="53A4A265" w14:textId="77777777">
        <w:tc>
          <w:tcPr>
            <w:tcW w:w="4320" w:type="dxa"/>
          </w:tcPr>
          <w:p w14:paraId="10F8F347" w14:textId="77777777" w:rsidR="00FF0F29" w:rsidRDefault="00000000">
            <w:r>
              <w:t>Gas/Bubbles</w:t>
            </w:r>
          </w:p>
        </w:tc>
        <w:tc>
          <w:tcPr>
            <w:tcW w:w="4320" w:type="dxa"/>
          </w:tcPr>
          <w:p w14:paraId="399992E1" w14:textId="77777777" w:rsidR="00FF0F29" w:rsidRDefault="00000000">
            <w:r>
              <w:t>I expect a lot of bubbles to form</w:t>
            </w:r>
          </w:p>
        </w:tc>
      </w:tr>
      <w:tr w:rsidR="00FF0F29" w14:paraId="690C67F1" w14:textId="77777777">
        <w:tc>
          <w:tcPr>
            <w:tcW w:w="4320" w:type="dxa"/>
          </w:tcPr>
          <w:p w14:paraId="6DF6E2AB" w14:textId="77777777" w:rsidR="00FF0F29" w:rsidRDefault="00000000">
            <w:r>
              <w:t>Light</w:t>
            </w:r>
          </w:p>
        </w:tc>
        <w:tc>
          <w:tcPr>
            <w:tcW w:w="4320" w:type="dxa"/>
          </w:tcPr>
          <w:p w14:paraId="33629C21" w14:textId="77777777" w:rsidR="00FF0F29" w:rsidRDefault="00000000">
            <w:r>
              <w:t>No light expected</w:t>
            </w:r>
          </w:p>
        </w:tc>
      </w:tr>
      <w:tr w:rsidR="00FF0F29" w14:paraId="1992C7C2" w14:textId="77777777">
        <w:tc>
          <w:tcPr>
            <w:tcW w:w="4320" w:type="dxa"/>
          </w:tcPr>
          <w:p w14:paraId="1BFC6D1B" w14:textId="77777777" w:rsidR="00FF0F29" w:rsidRDefault="00000000">
            <w:r>
              <w:t>Sound</w:t>
            </w:r>
          </w:p>
        </w:tc>
        <w:tc>
          <w:tcPr>
            <w:tcW w:w="4320" w:type="dxa"/>
          </w:tcPr>
          <w:p w14:paraId="3DF27582" w14:textId="77777777" w:rsidR="00FF0F29" w:rsidRDefault="00000000">
            <w:r>
              <w:t>Might hear fizzing</w:t>
            </w:r>
          </w:p>
        </w:tc>
      </w:tr>
      <w:tr w:rsidR="00FF0F29" w14:paraId="535BDB34" w14:textId="77777777">
        <w:tc>
          <w:tcPr>
            <w:tcW w:w="4320" w:type="dxa"/>
          </w:tcPr>
          <w:p w14:paraId="2F06148D" w14:textId="77777777" w:rsidR="00FF0F29" w:rsidRDefault="00000000">
            <w:r>
              <w:t>Fire/Explosion</w:t>
            </w:r>
          </w:p>
        </w:tc>
        <w:tc>
          <w:tcPr>
            <w:tcW w:w="4320" w:type="dxa"/>
          </w:tcPr>
          <w:p w14:paraId="174F2C1C" w14:textId="77777777" w:rsidR="00FF0F29" w:rsidRDefault="00000000">
            <w:r>
              <w:t>No fire or explosion</w:t>
            </w:r>
          </w:p>
        </w:tc>
      </w:tr>
      <w:tr w:rsidR="00FF0F29" w14:paraId="67716267" w14:textId="77777777">
        <w:tc>
          <w:tcPr>
            <w:tcW w:w="4320" w:type="dxa"/>
          </w:tcPr>
          <w:p w14:paraId="05F53A1A" w14:textId="77777777" w:rsidR="00FF0F29" w:rsidRDefault="00000000">
            <w:r>
              <w:t>Precipitate</w:t>
            </w:r>
          </w:p>
        </w:tc>
        <w:tc>
          <w:tcPr>
            <w:tcW w:w="4320" w:type="dxa"/>
          </w:tcPr>
          <w:p w14:paraId="2BC2B39D" w14:textId="77777777" w:rsidR="00FF0F29" w:rsidRDefault="00000000">
            <w:r>
              <w:t>No solid forming expected</w:t>
            </w:r>
          </w:p>
        </w:tc>
      </w:tr>
    </w:tbl>
    <w:p w14:paraId="03D8F77E" w14:textId="77777777" w:rsidR="00FF0F29" w:rsidRDefault="00000000">
      <w:pPr>
        <w:pStyle w:val="Heading2"/>
      </w:pPr>
      <w:r>
        <w:t>Observed Results After Mixing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F0F29" w14:paraId="3CD7D2A3" w14:textId="77777777">
        <w:tc>
          <w:tcPr>
            <w:tcW w:w="4320" w:type="dxa"/>
          </w:tcPr>
          <w:p w14:paraId="359B49BB" w14:textId="77777777" w:rsidR="00FF0F29" w:rsidRDefault="00000000">
            <w:r>
              <w:t>Property</w:t>
            </w:r>
          </w:p>
        </w:tc>
        <w:tc>
          <w:tcPr>
            <w:tcW w:w="4320" w:type="dxa"/>
          </w:tcPr>
          <w:p w14:paraId="2168642D" w14:textId="77777777" w:rsidR="00FF0F29" w:rsidRDefault="00000000">
            <w:r>
              <w:t>What Happened</w:t>
            </w:r>
          </w:p>
        </w:tc>
      </w:tr>
      <w:tr w:rsidR="00FF0F29" w14:paraId="3DD38365" w14:textId="77777777">
        <w:tc>
          <w:tcPr>
            <w:tcW w:w="4320" w:type="dxa"/>
          </w:tcPr>
          <w:p w14:paraId="3EB88B36" w14:textId="77777777" w:rsidR="00FF0F29" w:rsidRDefault="00000000">
            <w:r>
              <w:t>Color</w:t>
            </w:r>
          </w:p>
        </w:tc>
        <w:tc>
          <w:tcPr>
            <w:tcW w:w="4320" w:type="dxa"/>
          </w:tcPr>
          <w:p w14:paraId="48C161D8" w14:textId="77777777" w:rsidR="00FF0F29" w:rsidRDefault="00000000">
            <w:r>
              <w:t>Stayed mostly clear</w:t>
            </w:r>
          </w:p>
        </w:tc>
      </w:tr>
      <w:tr w:rsidR="00FF0F29" w14:paraId="0F1C2457" w14:textId="77777777">
        <w:tc>
          <w:tcPr>
            <w:tcW w:w="4320" w:type="dxa"/>
          </w:tcPr>
          <w:p w14:paraId="7664910E" w14:textId="77777777" w:rsidR="00FF0F29" w:rsidRDefault="00000000">
            <w:r>
              <w:t>Smell</w:t>
            </w:r>
          </w:p>
        </w:tc>
        <w:tc>
          <w:tcPr>
            <w:tcW w:w="4320" w:type="dxa"/>
          </w:tcPr>
          <w:p w14:paraId="0B1DBE59" w14:textId="77777777" w:rsidR="00FF0F29" w:rsidRDefault="00000000">
            <w:r>
              <w:t>Smelled stronger, kind of like bread</w:t>
            </w:r>
          </w:p>
        </w:tc>
      </w:tr>
      <w:tr w:rsidR="00FF0F29" w14:paraId="515E1A33" w14:textId="77777777">
        <w:tc>
          <w:tcPr>
            <w:tcW w:w="4320" w:type="dxa"/>
          </w:tcPr>
          <w:p w14:paraId="45AAE670" w14:textId="77777777" w:rsidR="00FF0F29" w:rsidRDefault="00000000">
            <w:r>
              <w:t>Temperature</w:t>
            </w:r>
          </w:p>
        </w:tc>
        <w:tc>
          <w:tcPr>
            <w:tcW w:w="4320" w:type="dxa"/>
          </w:tcPr>
          <w:p w14:paraId="48571F71" w14:textId="77777777" w:rsidR="00FF0F29" w:rsidRDefault="00000000">
            <w:r>
              <w:t>Got warmer to the touch</w:t>
            </w:r>
          </w:p>
        </w:tc>
      </w:tr>
      <w:tr w:rsidR="00FF0F29" w14:paraId="59296DC8" w14:textId="77777777">
        <w:tc>
          <w:tcPr>
            <w:tcW w:w="4320" w:type="dxa"/>
          </w:tcPr>
          <w:p w14:paraId="222002CD" w14:textId="77777777" w:rsidR="00FF0F29" w:rsidRDefault="00000000">
            <w:r>
              <w:t>Gas/Bubbles</w:t>
            </w:r>
          </w:p>
        </w:tc>
        <w:tc>
          <w:tcPr>
            <w:tcW w:w="4320" w:type="dxa"/>
          </w:tcPr>
          <w:p w14:paraId="41183802" w14:textId="77777777" w:rsidR="00FF0F29" w:rsidRDefault="00000000">
            <w:r>
              <w:t>Lots of bubbles and foam formed quickly</w:t>
            </w:r>
          </w:p>
        </w:tc>
      </w:tr>
      <w:tr w:rsidR="00FF0F29" w14:paraId="399ACF03" w14:textId="77777777">
        <w:tc>
          <w:tcPr>
            <w:tcW w:w="4320" w:type="dxa"/>
          </w:tcPr>
          <w:p w14:paraId="25656F52" w14:textId="77777777" w:rsidR="00FF0F29" w:rsidRDefault="00000000">
            <w:r>
              <w:t>Light</w:t>
            </w:r>
          </w:p>
        </w:tc>
        <w:tc>
          <w:tcPr>
            <w:tcW w:w="4320" w:type="dxa"/>
          </w:tcPr>
          <w:p w14:paraId="3F6C5237" w14:textId="77777777" w:rsidR="00FF0F29" w:rsidRDefault="00000000">
            <w:r>
              <w:t>No light</w:t>
            </w:r>
          </w:p>
        </w:tc>
      </w:tr>
      <w:tr w:rsidR="00FF0F29" w14:paraId="32E311D0" w14:textId="77777777">
        <w:tc>
          <w:tcPr>
            <w:tcW w:w="4320" w:type="dxa"/>
          </w:tcPr>
          <w:p w14:paraId="0304876D" w14:textId="77777777" w:rsidR="00FF0F29" w:rsidRDefault="00000000">
            <w:r>
              <w:t>Sound</w:t>
            </w:r>
          </w:p>
        </w:tc>
        <w:tc>
          <w:tcPr>
            <w:tcW w:w="4320" w:type="dxa"/>
          </w:tcPr>
          <w:p w14:paraId="5FCC1233" w14:textId="77777777" w:rsidR="00FF0F29" w:rsidRDefault="00000000">
            <w:r>
              <w:t>Heard fizzing</w:t>
            </w:r>
          </w:p>
        </w:tc>
      </w:tr>
      <w:tr w:rsidR="00FF0F29" w14:paraId="5EA04B6B" w14:textId="77777777">
        <w:tc>
          <w:tcPr>
            <w:tcW w:w="4320" w:type="dxa"/>
          </w:tcPr>
          <w:p w14:paraId="4C2F1687" w14:textId="77777777" w:rsidR="00FF0F29" w:rsidRDefault="00000000">
            <w:r>
              <w:t>Fire/Explosion</w:t>
            </w:r>
          </w:p>
        </w:tc>
        <w:tc>
          <w:tcPr>
            <w:tcW w:w="4320" w:type="dxa"/>
          </w:tcPr>
          <w:p w14:paraId="45801B33" w14:textId="77777777" w:rsidR="00FF0F29" w:rsidRDefault="00000000">
            <w:r>
              <w:t>No fire or explosion</w:t>
            </w:r>
          </w:p>
        </w:tc>
      </w:tr>
      <w:tr w:rsidR="00FF0F29" w14:paraId="427A092A" w14:textId="77777777">
        <w:tc>
          <w:tcPr>
            <w:tcW w:w="4320" w:type="dxa"/>
          </w:tcPr>
          <w:p w14:paraId="467A242F" w14:textId="77777777" w:rsidR="00FF0F29" w:rsidRDefault="00000000">
            <w:r>
              <w:t>Precipitate</w:t>
            </w:r>
          </w:p>
        </w:tc>
        <w:tc>
          <w:tcPr>
            <w:tcW w:w="4320" w:type="dxa"/>
          </w:tcPr>
          <w:p w14:paraId="56CAF085" w14:textId="77777777" w:rsidR="00FF0F29" w:rsidRDefault="00000000">
            <w:r>
              <w:t>No solid formed</w:t>
            </w:r>
          </w:p>
        </w:tc>
      </w:tr>
    </w:tbl>
    <w:p w14:paraId="5EBE6AD8" w14:textId="77777777" w:rsidR="00FF0F29" w:rsidRDefault="00000000">
      <w:pPr>
        <w:pStyle w:val="Heading2"/>
      </w:pPr>
      <w:r>
        <w:lastRenderedPageBreak/>
        <w:t>Conclusion: Did a Chemical Reaction Occur?</w:t>
      </w:r>
    </w:p>
    <w:p w14:paraId="4A15D176" w14:textId="77777777" w:rsidR="00FF0F29" w:rsidRDefault="00000000">
      <w:r>
        <w:t>Yes, I think a chemical reaction happened. First, I saw a lot of bubbles and foam form, which shows that a gas was created. Second, the container got warmer, which means energy was released as heat. These are signs that a chemical change took place.</w:t>
      </w:r>
    </w:p>
    <w:sectPr w:rsidR="00FF0F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9240034">
    <w:abstractNumId w:val="8"/>
  </w:num>
  <w:num w:numId="2" w16cid:durableId="1519654481">
    <w:abstractNumId w:val="6"/>
  </w:num>
  <w:num w:numId="3" w16cid:durableId="1588808299">
    <w:abstractNumId w:val="5"/>
  </w:num>
  <w:num w:numId="4" w16cid:durableId="1002053605">
    <w:abstractNumId w:val="4"/>
  </w:num>
  <w:num w:numId="5" w16cid:durableId="995954303">
    <w:abstractNumId w:val="7"/>
  </w:num>
  <w:num w:numId="6" w16cid:durableId="1658222118">
    <w:abstractNumId w:val="3"/>
  </w:num>
  <w:num w:numId="7" w16cid:durableId="1841240450">
    <w:abstractNumId w:val="2"/>
  </w:num>
  <w:num w:numId="8" w16cid:durableId="1009405079">
    <w:abstractNumId w:val="1"/>
  </w:num>
  <w:num w:numId="9" w16cid:durableId="124395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0004"/>
    <w:rsid w:val="006219B9"/>
    <w:rsid w:val="00AA1D8D"/>
    <w:rsid w:val="00B47730"/>
    <w:rsid w:val="00CB0664"/>
    <w:rsid w:val="00FC693F"/>
    <w:rsid w:val="00FF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165CD"/>
  <w14:defaultImageDpi w14:val="300"/>
  <w15:docId w15:val="{DFC00077-88EB-DC47-81AA-A31E3A4C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Jeremiah Baker</cp:lastModifiedBy>
  <cp:revision>2</cp:revision>
  <dcterms:created xsi:type="dcterms:W3CDTF">2025-04-23T02:07:00Z</dcterms:created>
  <dcterms:modified xsi:type="dcterms:W3CDTF">2025-04-23T02:07:00Z</dcterms:modified>
  <cp:category/>
</cp:coreProperties>
</file>