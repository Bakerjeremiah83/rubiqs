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Module 5: Greenhouse Effect Submission</w:t>
      </w:r>
    </w:p>
    <w:p>
      <w:pPr>
        <w:pStyle w:val="Heading1"/>
      </w:pPr>
      <w:r>
        <w:t>Assignment Instructions</w:t>
      </w:r>
    </w:p>
    <w:p>
      <w:r>
        <w:t>In this assignment, you will complete the reasoning section of your CER Worksheet. Use complete sentences and clearly explain your understanding of whether the relative amounts of gases in the atmosphere impact Earth's climate.</w:t>
      </w:r>
    </w:p>
    <w:p>
      <w:r>
        <w:t>In addition to your own investigation, select one of the following online resources to find additional scientific evidence to support your claim and reasoning:</w:t>
      </w:r>
    </w:p>
    <w:p>
      <w:r>
        <w:t>• NASA: The Atmosphere Earth's Security Blanket – https://climate.nasa.gov/news/2914/the-atmosphere-earths-security-blanket</w:t>
      </w:r>
    </w:p>
    <w:p>
      <w:r>
        <w:t>• Climate Science Special Report – https://science2017.globalchange.gov/</w:t>
      </w:r>
    </w:p>
    <w:p>
      <w:r>
        <w:t>• Global Climate Dashboard – https://www.climate.gov/</w:t>
      </w:r>
    </w:p>
    <w:p>
      <w:r>
        <w:t>Use the CER Worksheet to complete your assignment:</w:t>
      </w:r>
    </w:p>
    <w:p>
      <w:r>
        <w:t>• Fillable PDF: https://byuohs.instructure.com/courses/534/files/250140</w:t>
      </w:r>
    </w:p>
    <w:p>
      <w:r>
        <w:t>• Word Doc: https://byuohs.instructure.com/courses/534/files/250139</w:t>
      </w:r>
    </w:p>
    <w:p>
      <w:pPr>
        <w:pStyle w:val="Heading1"/>
      </w:pPr>
      <w:r>
        <w:t>Submission Instructions</w:t>
      </w:r>
    </w:p>
    <w:p>
      <w:r>
        <w:t>When you are ready to submit your Greenhouse Effect assignment:</w:t>
      </w:r>
    </w:p>
    <w:p>
      <w:r>
        <w:t>1. Click 'Submit Assignment' in the top right corner.</w:t>
      </w:r>
    </w:p>
    <w:p>
      <w:r>
        <w:t>2. Attach your completed worksheet by clicking the 'Choose File' button.</w:t>
      </w:r>
    </w:p>
    <w:p>
      <w:r>
        <w:t>3. Click 'Submit Assignment' once you have uploaded your file.</w:t>
      </w:r>
    </w:p>
    <w:p>
      <w:r>
        <w:t>4. You will see a confirmation message once your assignment is turned in.</w:t>
      </w:r>
    </w:p>
    <w:p>
      <w:pPr>
        <w:pStyle w:val="Heading1"/>
      </w:pPr>
      <w:r>
        <w:t>Resubmission Policy</w:t>
      </w:r>
    </w:p>
    <w:p>
      <w:r>
        <w:t>If you need another attempt on this assignment, you may request a resubmission for a fee. Assignments submitted in any other way, such as attaching files in the comment section, will not be considered for grading.</w:t>
      </w:r>
    </w:p>
    <w:p>
      <w:r>
        <w:t>Before you resubmit, consider studying with a Peer Educator: https://success.byu.edu/high-school</w:t>
      </w:r>
    </w:p>
    <w:p>
      <w:r>
        <w:t>To request a resubmission: https://isreg.byu.edu/o3/user/registration/lmsInstruments/lms/canvas/courseID/UNSPECIFIED_COURSE_ID</w:t>
      </w:r>
    </w:p>
    <w:p>
      <w:pPr>
        <w:pStyle w:val="Heading1"/>
      </w:pPr>
      <w:r>
        <w:t>Greenhouse Effect BK Rubric</w:t>
      </w:r>
    </w:p>
    <w:tbl>
      <w:tblPr>
        <w:tblStyle w:val="TableGrid"/>
        <w:tblW w:type="auto" w:w="0"/>
        <w:tblLook w:firstColumn="1" w:firstRow="1" w:lastColumn="0" w:lastRow="0" w:noHBand="0" w:noVBand="1" w:val="04A0"/>
      </w:tblPr>
      <w:tblGrid>
        <w:gridCol w:w="2880"/>
        <w:gridCol w:w="2880"/>
        <w:gridCol w:w="2880"/>
      </w:tblGrid>
      <w:tr>
        <w:tc>
          <w:tcPr>
            <w:tcW w:type="dxa" w:w="2880"/>
          </w:tcPr>
          <w:p>
            <w:r>
              <w:t>Criterion</w:t>
            </w:r>
          </w:p>
        </w:tc>
        <w:tc>
          <w:tcPr>
            <w:tcW w:type="dxa" w:w="2880"/>
          </w:tcPr>
          <w:p>
            <w:r>
              <w:t>Description</w:t>
            </w:r>
          </w:p>
        </w:tc>
        <w:tc>
          <w:tcPr>
            <w:tcW w:type="dxa" w:w="2880"/>
          </w:tcPr>
          <w:p>
            <w:r>
              <w:t>Points</w:t>
            </w:r>
          </w:p>
        </w:tc>
      </w:tr>
      <w:tr>
        <w:tc>
          <w:tcPr>
            <w:tcW w:type="dxa" w:w="2880"/>
          </w:tcPr>
          <w:p>
            <w:r>
              <w:t>Claim</w:t>
            </w:r>
          </w:p>
        </w:tc>
        <w:tc>
          <w:tcPr>
            <w:tcW w:type="dxa" w:w="2880"/>
          </w:tcPr>
          <w:p>
            <w:r>
              <w:t>Student made a claim based on the investigation question.</w:t>
            </w:r>
          </w:p>
        </w:tc>
        <w:tc>
          <w:tcPr>
            <w:tcW w:type="dxa" w:w="2880"/>
          </w:tcPr>
          <w:p>
            <w:r>
              <w:t>5 pts</w:t>
            </w:r>
          </w:p>
        </w:tc>
      </w:tr>
      <w:tr>
        <w:tc>
          <w:tcPr>
            <w:tcW w:type="dxa" w:w="2880"/>
          </w:tcPr>
          <w:p>
            <w:r>
              <w:t>Evidence, Part 1</w:t>
            </w:r>
          </w:p>
        </w:tc>
        <w:tc>
          <w:tcPr>
            <w:tcW w:type="dxa" w:w="2880"/>
          </w:tcPr>
          <w:p>
            <w:r>
              <w:t>Data table from the PhET simulation was completed.</w:t>
            </w:r>
          </w:p>
        </w:tc>
        <w:tc>
          <w:tcPr>
            <w:tcW w:type="dxa" w:w="2880"/>
          </w:tcPr>
          <w:p>
            <w:r>
              <w:t>5 pts</w:t>
            </w:r>
          </w:p>
        </w:tc>
      </w:tr>
      <w:tr>
        <w:tc>
          <w:tcPr>
            <w:tcW w:type="dxa" w:w="2880"/>
          </w:tcPr>
          <w:p>
            <w:r>
              <w:t>Evidence, Part 2</w:t>
            </w:r>
          </w:p>
        </w:tc>
        <w:tc>
          <w:tcPr>
            <w:tcW w:type="dxa" w:w="2880"/>
          </w:tcPr>
          <w:p>
            <w:r>
              <w:t>Observations from physical lab or virtual simulation were recorded.</w:t>
            </w:r>
          </w:p>
        </w:tc>
        <w:tc>
          <w:tcPr>
            <w:tcW w:type="dxa" w:w="2880"/>
          </w:tcPr>
          <w:p>
            <w:r>
              <w:t>5 pts</w:t>
            </w:r>
          </w:p>
        </w:tc>
      </w:tr>
      <w:tr>
        <w:tc>
          <w:tcPr>
            <w:tcW w:type="dxa" w:w="2880"/>
          </w:tcPr>
          <w:p>
            <w:r>
              <w:t>Evidence, Part 3</w:t>
            </w:r>
          </w:p>
        </w:tc>
        <w:tc>
          <w:tcPr>
            <w:tcW w:type="dxa" w:w="2880"/>
          </w:tcPr>
          <w:p>
            <w:r>
              <w:t>A separate source of information, like a scientific article, was referenced.</w:t>
            </w:r>
          </w:p>
        </w:tc>
        <w:tc>
          <w:tcPr>
            <w:tcW w:type="dxa" w:w="2880"/>
          </w:tcPr>
          <w:p>
            <w:r>
              <w:t>5 pts</w:t>
            </w:r>
          </w:p>
        </w:tc>
      </w:tr>
      <w:tr>
        <w:tc>
          <w:tcPr>
            <w:tcW w:type="dxa" w:w="2880"/>
          </w:tcPr>
          <w:p>
            <w:r>
              <w:t>Reasoning</w:t>
            </w:r>
          </w:p>
        </w:tc>
        <w:tc>
          <w:tcPr>
            <w:tcW w:type="dxa" w:w="2880"/>
          </w:tcPr>
          <w:p>
            <w:r>
              <w:t>An explanation using supporting evidence was given to describe if the claim was supported or refuted by the investigation.</w:t>
            </w:r>
          </w:p>
        </w:tc>
        <w:tc>
          <w:tcPr>
            <w:tcW w:type="dxa" w:w="2880"/>
          </w:tcPr>
          <w:p>
            <w:r>
              <w:t>5 pts</w:t>
            </w:r>
          </w:p>
        </w:tc>
      </w:tr>
    </w:tbl>
    <w:p>
      <w:r>
        <w:t>Total Points: 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